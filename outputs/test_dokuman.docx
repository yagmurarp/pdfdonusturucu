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5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Bu bir test PDF dosyas</w:t>
      </w:r>
      <w:r>
        <w:rPr>
          <w:rFonts w:ascii="ZapfDingbats" w:hAnsi="ZapfDingbats" w:eastAsia="ZapfDingbats"/>
          <w:b w:val="0"/>
          <w:i w:val="0"/>
          <w:color w:val="000000"/>
          <w:sz w:val="28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d</w:t>
      </w:r>
      <w:r>
        <w:rPr>
          <w:rFonts w:ascii="ZapfDingbats" w:hAnsi="ZapfDingbats" w:eastAsia="ZapfDingbats"/>
          <w:b w:val="0"/>
          <w:i w:val="0"/>
          <w:color w:val="000000"/>
          <w:sz w:val="28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r.</w:t>
      </w:r>
    </w:p>
    <w:p>
      <w:pPr>
        <w:autoSpaceDN w:val="0"/>
        <w:autoSpaceDE w:val="0"/>
        <w:widowControl/>
        <w:spacing w:line="386" w:lineRule="exact" w:before="214" w:after="0"/>
        <w:ind w:left="5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ChatGPT taraf</w:t>
      </w:r>
      <w:r>
        <w:rPr>
          <w:rFonts w:ascii="ZapfDingbats" w:hAnsi="ZapfDingbats" w:eastAsia="ZapfDingbats"/>
          <w:b w:val="0"/>
          <w:i w:val="0"/>
          <w:color w:val="000000"/>
          <w:sz w:val="28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ndan olu</w:t>
      </w:r>
      <w:r>
        <w:rPr>
          <w:rFonts w:ascii="ZapfDingbats" w:hAnsi="ZapfDingbats" w:eastAsia="ZapfDingbats"/>
          <w:b w:val="0"/>
          <w:i w:val="0"/>
          <w:color w:val="000000"/>
          <w:sz w:val="28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turuldu.</w:t>
      </w:r>
    </w:p>
    <w:p>
      <w:pPr>
        <w:autoSpaceDN w:val="0"/>
        <w:autoSpaceDE w:val="0"/>
        <w:widowControl/>
        <w:spacing w:line="386" w:lineRule="exact" w:before="214" w:after="0"/>
        <w:ind w:left="5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PDF -&gt; Word dönü</w:t>
      </w:r>
      <w:r>
        <w:rPr>
          <w:rFonts w:ascii="ZapfDingbats" w:hAnsi="ZapfDingbats" w:eastAsia="ZapfDingbats"/>
          <w:b w:val="0"/>
          <w:i w:val="0"/>
          <w:color w:val="000000"/>
          <w:sz w:val="28"/>
        </w:rPr>
        <w:t>I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türme testi için kullanabilirsiniz.</w:t>
      </w:r>
    </w:p>
    <w:sectPr w:rsidR="00FC693F" w:rsidRPr="0006063C" w:rsidSect="00034616">
      <w:pgSz w:w="11906" w:h="16838"/>
      <w:pgMar w:top="76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